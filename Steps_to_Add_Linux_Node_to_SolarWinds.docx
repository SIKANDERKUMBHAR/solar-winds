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Steps to Add a Linux Node to SolarWinds</w:t>
      </w:r>
    </w:p>
    <w:p>
      <w:pPr>
        <w:pStyle w:val="Normal"/>
        <w:rPr/>
      </w:pPr>
      <w:r>
        <w:rPr/>
        <w:t>This document provides step-by-step instructions to add a Linux node to SolarWinds for monitoring. Follow these steps to integrate your Linux server with SolarWinds and begin monitoring its performance and health.</w:t>
      </w:r>
    </w:p>
    <w:p>
      <w:pPr>
        <w:pStyle w:val="Heading1"/>
        <w:rPr/>
      </w:pPr>
      <w:r>
        <w:rPr/>
        <w:t>1. Prerequisites</w:t>
      </w:r>
    </w:p>
    <w:p>
      <w:pPr>
        <w:pStyle w:val="Normal"/>
        <w:rPr/>
      </w:pPr>
      <w:r>
        <w:rPr/>
        <w:t>Before adding a Linux node to SolarWinds, ensure you have the following prerequisites in place:</w:t>
      </w:r>
    </w:p>
    <w:p>
      <w:pPr>
        <w:pStyle w:val="ListBullet"/>
        <w:numPr>
          <w:ilvl w:val="0"/>
          <w:numId w:val="1"/>
        </w:numPr>
        <w:rPr/>
      </w:pPr>
      <w:r>
        <w:rPr/>
        <w:t>Access to the Linux server with root or sudo privileges.</w:t>
      </w:r>
    </w:p>
    <w:p>
      <w:pPr>
        <w:pStyle w:val="ListBullet"/>
        <w:numPr>
          <w:ilvl w:val="0"/>
          <w:numId w:val="1"/>
        </w:numPr>
        <w:rPr/>
      </w:pPr>
      <w:r>
        <w:rPr/>
        <w:t>SolarWinds Server &amp; Application Monitor (SAM) installed and accessible.</w:t>
      </w:r>
    </w:p>
    <w:p>
      <w:pPr>
        <w:pStyle w:val="ListBullet"/>
        <w:numPr>
          <w:ilvl w:val="0"/>
          <w:numId w:val="1"/>
        </w:numPr>
        <w:rPr/>
      </w:pPr>
      <w:r>
        <w:rPr/>
        <w:t>SNMP configured on the Linux server (if using SNMP for monitoring).</w:t>
      </w:r>
    </w:p>
    <w:p>
      <w:pPr>
        <w:pStyle w:val="ListBullet"/>
        <w:numPr>
          <w:ilvl w:val="0"/>
          <w:numId w:val="1"/>
        </w:numPr>
        <w:rPr/>
      </w:pPr>
      <w:r>
        <w:rPr/>
        <w:t>Appropriate credentials for accessing the Linux server.</w:t>
      </w:r>
    </w:p>
    <w:p>
      <w:pPr>
        <w:pStyle w:val="Heading1"/>
        <w:rPr/>
      </w:pPr>
      <w:r>
        <w:rPr/>
        <w:t>2. Adding a Linux Node to SolarWinds</w:t>
      </w:r>
    </w:p>
    <w:p>
      <w:pPr>
        <w:pStyle w:val="Normal"/>
        <w:rPr/>
      </w:pPr>
      <w:r>
        <w:rPr/>
        <w:t>Follow these steps to add a Linux node to SolarWinds:</w:t>
      </w:r>
    </w:p>
    <w:p>
      <w:pPr>
        <w:pStyle w:val="ListNumber"/>
        <w:numPr>
          <w:ilvl w:val="0"/>
          <w:numId w:val="4"/>
        </w:numPr>
        <w:rPr/>
      </w:pPr>
      <w:r>
        <w:rPr/>
        <w:t>Log in to the SolarWinds Web Console.</w:t>
      </w:r>
    </w:p>
    <w:p>
      <w:pPr>
        <w:pStyle w:val="ListNumber"/>
        <w:numPr>
          <w:ilvl w:val="0"/>
          <w:numId w:val="4"/>
        </w:numPr>
        <w:rPr/>
      </w:pPr>
      <w:r>
        <w:rPr/>
        <w:t>Navigate to 'Settings' -&gt; 'All Settings'.</w:t>
      </w:r>
    </w:p>
    <w:p>
      <w:pPr>
        <w:pStyle w:val="ListNumber"/>
        <w:numPr>
          <w:ilvl w:val="0"/>
          <w:numId w:val="4"/>
        </w:numPr>
        <w:rPr/>
      </w:pPr>
      <w:r>
        <w:rPr/>
        <w:t>Under 'Node &amp; Group Management', click on 'Add Node'.</w:t>
      </w:r>
    </w:p>
    <w:p>
      <w:pPr>
        <w:pStyle w:val="ListNumber"/>
        <w:numPr>
          <w:ilvl w:val="0"/>
          <w:numId w:val="4"/>
        </w:numPr>
        <w:rPr/>
      </w:pPr>
      <w:r>
        <w:rPr/>
        <w:t>Enter the IP address or hostname of the Linux server.</w:t>
      </w:r>
    </w:p>
    <w:p>
      <w:pPr>
        <w:pStyle w:val="ListNumber"/>
        <w:numPr>
          <w:ilvl w:val="0"/>
          <w:numId w:val="4"/>
        </w:numPr>
        <w:rPr/>
      </w:pPr>
      <w:r>
        <w:rPr/>
        <w:t>Select the polling method (SNMP, ICMP, or Agent).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Provide the necessary credentials: 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 </w:t>
      </w:r>
      <w:r>
        <w:rPr/>
        <w:t>a. For SNMP: Enter the SNMP version, community string, and other SNMP settings.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 </w:t>
      </w:r>
      <w:r>
        <w:rPr/>
        <w:t>b. For Agent: Ensure the SolarWinds agent is installed on the Linux server and select 'Agent'.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 </w:t>
      </w:r>
      <w:r>
        <w:rPr/>
        <w:t>Click 'Next' to proceed with the configuration.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 </w:t>
      </w:r>
      <w:r>
        <w:rPr/>
        <w:t>Select the resources and metrics you want to monitor on the Linux server (e.g., CPU, memory, disk usage).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 </w:t>
      </w:r>
      <w:r>
        <w:rPr/>
        <w:t>Review the summary of your configuration settings.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 </w:t>
      </w:r>
      <w:r>
        <w:rPr/>
        <w:t>Click 'Finish' to add the Linux node to SolarWinds.</w:t>
      </w:r>
    </w:p>
    <w:p>
      <w:pPr>
        <w:pStyle w:val="ListNumber"/>
        <w:numPr>
          <w:ilvl w:val="0"/>
          <w:numId w:val="4"/>
        </w:numPr>
        <w:spacing w:before="0" w:after="200"/>
        <w:contextualSpacing/>
        <w:rPr/>
      </w:pPr>
      <w:r>
        <w:rPr/>
        <w:t xml:space="preserve"> </w:t>
      </w:r>
      <w:r>
        <w:rPr/>
        <w:t>Verify that the Linux node is successfully added and data is being collected.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254</Words>
  <Characters>1291</Characters>
  <CharactersWithSpaces>1513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2024-07-12T06:28:09Z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