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Managing Servers and Alerts in SolarWinds</w:t>
      </w:r>
    </w:p>
    <w:p>
      <w:r>
        <w:t>This document provides instructions on how to add and remove servers in SolarWinds, and how to configure alerts for monitoring server performance and health.</w:t>
      </w:r>
    </w:p>
    <w:p>
      <w:pPr>
        <w:pStyle w:val="Heading1"/>
      </w:pPr>
      <w:r>
        <w:t>1. Adding a Server to SolarWinds</w:t>
      </w:r>
    </w:p>
    <w:p>
      <w:r>
        <w:t>Follow these steps to add a server to SolarWinds for monitoring:</w:t>
      </w:r>
    </w:p>
    <w:p>
      <w:pPr>
        <w:pStyle w:val="ListNumber"/>
      </w:pPr>
      <w:r>
        <w:t>1. Log in to the SolarWinds Web Console.</w:t>
      </w:r>
    </w:p>
    <w:p>
      <w:pPr>
        <w:pStyle w:val="ListNumber"/>
      </w:pPr>
      <w:r>
        <w:t>2. Navigate to 'Settings' -&gt; 'All Settings'.</w:t>
      </w:r>
    </w:p>
    <w:p>
      <w:pPr>
        <w:pStyle w:val="ListNumber"/>
      </w:pPr>
      <w:r>
        <w:t>3. Under 'Node &amp; Group Management', click on 'Add Node'.</w:t>
      </w:r>
    </w:p>
    <w:p>
      <w:pPr>
        <w:pStyle w:val="ListNumber"/>
      </w:pPr>
      <w:r>
        <w:t>4. Enter the IP address or hostname of the server you want to add.</w:t>
      </w:r>
    </w:p>
    <w:p>
      <w:pPr>
        <w:pStyle w:val="ListNumber"/>
      </w:pPr>
      <w:r>
        <w:t>5. Choose the polling method (SNMP, ICMP, WMI, or Agent).</w:t>
      </w:r>
    </w:p>
    <w:p>
      <w:pPr>
        <w:pStyle w:val="ListNumber"/>
      </w:pPr>
      <w:r>
        <w:t>6. Provide the necessary credentials if required (e.g., SNMP community string or WMI credentials).</w:t>
      </w:r>
    </w:p>
    <w:p>
      <w:pPr>
        <w:pStyle w:val="ListNumber"/>
      </w:pPr>
      <w:r>
        <w:t>7. Click 'Next' and follow the prompts to complete the server addition.</w:t>
      </w:r>
    </w:p>
    <w:p>
      <w:pPr>
        <w:pStyle w:val="ListNumber"/>
      </w:pPr>
      <w:r>
        <w:t>8. Review the settings and click 'Finish' to add the server to SolarWinds.</w:t>
      </w:r>
    </w:p>
    <w:p>
      <w:pPr>
        <w:pStyle w:val="Heading1"/>
      </w:pPr>
      <w:r>
        <w:t>2. Removing a Server from SolarWinds</w:t>
      </w:r>
    </w:p>
    <w:p>
      <w:r>
        <w:t>Follow these steps to remove a server from SolarWinds monitoring:</w:t>
      </w:r>
    </w:p>
    <w:p>
      <w:pPr>
        <w:pStyle w:val="ListNumber"/>
      </w:pPr>
      <w:r>
        <w:t>1. Log in to the SolarWinds Web Console.</w:t>
      </w:r>
    </w:p>
    <w:p>
      <w:pPr>
        <w:pStyle w:val="ListNumber"/>
      </w:pPr>
      <w:r>
        <w:t>2. Navigate to 'Settings' -&gt; 'All Settings'.</w:t>
      </w:r>
    </w:p>
    <w:p>
      <w:pPr>
        <w:pStyle w:val="ListNumber"/>
      </w:pPr>
      <w:r>
        <w:t>3. Under 'Node &amp; Group Management', click on 'Manage Nodes'.</w:t>
      </w:r>
    </w:p>
    <w:p>
      <w:pPr>
        <w:pStyle w:val="ListNumber"/>
      </w:pPr>
      <w:r>
        <w:t>4. Find the server you want to remove from the list of nodes.</w:t>
      </w:r>
    </w:p>
    <w:p>
      <w:pPr>
        <w:pStyle w:val="ListNumber"/>
      </w:pPr>
      <w:r>
        <w:t>5. Select the server by clicking the checkbox next to it.</w:t>
      </w:r>
    </w:p>
    <w:p>
      <w:pPr>
        <w:pStyle w:val="ListNumber"/>
      </w:pPr>
      <w:r>
        <w:t>6. Click on 'Delete' at the top of the list.</w:t>
      </w:r>
    </w:p>
    <w:p>
      <w:pPr>
        <w:pStyle w:val="ListNumber"/>
      </w:pPr>
      <w:r>
        <w:t>7. Confirm the deletion when prompted to remove the server from SolarWinds.</w:t>
      </w:r>
    </w:p>
    <w:p>
      <w:pPr>
        <w:pStyle w:val="Heading1"/>
      </w:pPr>
      <w:r>
        <w:t>3. Adding an Alert in SolarWinds</w:t>
      </w:r>
    </w:p>
    <w:p>
      <w:r>
        <w:t>Follow these steps to add a new alert in SolarWinds to monitor specific server conditions:</w:t>
      </w:r>
    </w:p>
    <w:p>
      <w:pPr>
        <w:pStyle w:val="ListNumber"/>
      </w:pPr>
      <w:r>
        <w:t>1. Log in to the SolarWinds Web Console.</w:t>
      </w:r>
    </w:p>
    <w:p>
      <w:pPr>
        <w:pStyle w:val="ListNumber"/>
      </w:pPr>
      <w:r>
        <w:t>2. Navigate to 'Settings' -&gt; 'All Settings'.</w:t>
      </w:r>
    </w:p>
    <w:p>
      <w:pPr>
        <w:pStyle w:val="ListNumber"/>
      </w:pPr>
      <w:r>
        <w:t>3. Under 'Alerts &amp; Reports', click on 'Manage Alerts'.</w:t>
      </w:r>
    </w:p>
    <w:p>
      <w:pPr>
        <w:pStyle w:val="ListNumber"/>
      </w:pPr>
      <w:r>
        <w:t>4. Click on 'Add New Alert' at the top of the page.</w:t>
      </w:r>
    </w:p>
    <w:p>
      <w:pPr>
        <w:pStyle w:val="ListNumber"/>
      </w:pPr>
      <w:r>
        <w:t>5. Enter a name and description for the alert.</w:t>
      </w:r>
    </w:p>
    <w:p>
      <w:pPr>
        <w:pStyle w:val="ListNumber"/>
      </w:pPr>
      <w:r>
        <w:t>6. Define the trigger conditions for the alert (e.g., CPU usage above 90%).</w:t>
      </w:r>
    </w:p>
    <w:p>
      <w:pPr>
        <w:pStyle w:val="ListNumber"/>
      </w:pPr>
      <w:r>
        <w:t>7. Specify the reset conditions for the alert.</w:t>
      </w:r>
    </w:p>
    <w:p>
      <w:pPr>
        <w:pStyle w:val="ListNumber"/>
      </w:pPr>
      <w:r>
        <w:t>8. Set up the actions to take when the alert is triggered (e.g., send an email, execute a script).</w:t>
      </w:r>
    </w:p>
    <w:p>
      <w:pPr>
        <w:pStyle w:val="ListNumber"/>
      </w:pPr>
      <w:r>
        <w:t>9. Review the alert summary and click 'Save' to create the alert.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